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42230">
      <w:pPr>
        <w:pStyle w:val="36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Software Requirements Document</w:t>
      </w:r>
    </w:p>
    <w:p w14:paraId="7F8B28DE">
      <w:pPr>
        <w:pStyle w:val="2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Phase 1: Planning &amp; Design</w:t>
      </w:r>
    </w:p>
    <w:p w14:paraId="7F492E0B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Goals:</w:t>
      </w:r>
    </w:p>
    <w:p w14:paraId="137E0815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Define use cases.</w:t>
      </w:r>
      <w:bookmarkStart w:id="0" w:name="_GoBack"/>
      <w:bookmarkEnd w:id="0"/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Establish the target audience (developers, QA, DevOps, etc.).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Choose technologies and platforms.</w:t>
      </w:r>
    </w:p>
    <w:p w14:paraId="481118F9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High-Level Requirements:</w:t>
      </w:r>
    </w:p>
    <w:p w14:paraId="29D5A6AF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Define core features (e.g., bug detection, auto-fixing, PR creation).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Identify supported languages (e.g., Python, JavaScript, etc.).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Draft UX flow (CLI tool, GitHub App, Web UI?).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Define integration method (GitHub App vs. GitHub Actions).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Define user permissions and access scopes (e.g., repo read/write, PRs).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Choose AI/ML engine or static analysis tools.</w:t>
      </w:r>
    </w:p>
    <w:p w14:paraId="2C46316D">
      <w:pPr>
        <w:pStyle w:val="2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Phase 2: GitHub Integration Setup</w:t>
      </w:r>
    </w:p>
    <w:p w14:paraId="25AB7E8B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Goals:</w:t>
      </w:r>
    </w:p>
    <w:p w14:paraId="7CF04997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Enable the tool to access GitHub repositories and interact with them (e.g., scanning code, creating PRs).</w:t>
      </w:r>
    </w:p>
    <w:p w14:paraId="5EFD40BC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High-Level Requirements:</w:t>
      </w:r>
    </w:p>
    <w:p w14:paraId="55AD1DBE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Authenticate via GitHub OAuth or Personal Access Token.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Access repository files and commit history via GitHub API.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Detect pull request events or commits via webhooks.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Allow tool installation via GitHub Marketplace or manual method.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Define user settings (e.g., auto-repair preferences, branch targets).</w:t>
      </w:r>
    </w:p>
    <w:p w14:paraId="4DE5EB49">
      <w:pPr>
        <w:pStyle w:val="2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Phase 3: Code Analysis &amp; Repair Engine</w:t>
      </w:r>
    </w:p>
    <w:p w14:paraId="5394BA21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Goals:</w:t>
      </w:r>
    </w:p>
    <w:p w14:paraId="48863075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Analyze code for issues and suggest/code fixes.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Build the core logic of the assistant.</w:t>
      </w:r>
    </w:p>
    <w:p w14:paraId="0CAC1FEA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High-Level Requirements:</w:t>
      </w:r>
    </w:p>
    <w:p w14:paraId="0A17A8B2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Integrate with static analysis tools (e.g., ESLint, Pylint, SonarQube).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(Optional) Integrate an AI model (e.g., fine-tuned LLM) to: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Understand the bug context.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Generate human-like code repairs.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Comment in PRs with reasoning.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Handle multiple bug types: syntax, logic, runtime, style.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Add support for multi-file analysis and dependency graphs.</w:t>
      </w:r>
    </w:p>
    <w:p w14:paraId="5504E6EE">
      <w:pPr>
        <w:pStyle w:val="2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Phase 4: Automated PR Workflow &amp; Collaboration</w:t>
      </w:r>
    </w:p>
    <w:p w14:paraId="5F53A70E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Goals:</w:t>
      </w:r>
    </w:p>
    <w:p w14:paraId="7FDB3A79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Create a collaborative flow where the assistant proposes changes via GitHub.</w:t>
      </w:r>
    </w:p>
    <w:p w14:paraId="037AE421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High-Level Requirements:</w:t>
      </w:r>
    </w:p>
    <w:p w14:paraId="220BD481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Automatically create a new branch for fixes.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Generate a Pull Request with: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Description of the issue.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Summary of the fix.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Test results.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Allow developer feedback or manual override.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Notify reviewers/testers via PR tagging or commenting.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Integrate with GitHub Actions to run tests on PR.</w:t>
      </w:r>
    </w:p>
    <w:p w14:paraId="0C5E6464">
      <w:pPr>
        <w:pStyle w:val="2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Phase 5: Testing, Deployment &amp; Monitoring</w:t>
      </w:r>
    </w:p>
    <w:p w14:paraId="4761D9B7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Goals:</w:t>
      </w:r>
    </w:p>
    <w:p w14:paraId="684D58C5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Validate the tool and release it for use in real repositories.</w:t>
      </w:r>
    </w:p>
    <w:p w14:paraId="219BF078">
      <w:pPr>
        <w:pStyle w:val="3"/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High-Level Requirements:</w:t>
      </w:r>
    </w:p>
    <w:p w14:paraId="20446CB4"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• Perform unit tests, integration tests, and regression tests.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Support staging vs. production environments.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Deploy via: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GitHub App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GitHub Action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CLI tool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 xml:space="preserve">   - Web dashboard (optional)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Log errors and usage metrics.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Add a feedback loop for users to rate suggested fixes.</w:t>
      </w:r>
      <w:r>
        <w:rPr>
          <w:rFonts w:hint="default" w:ascii="Arial" w:hAnsi="Arial" w:cs="Arial"/>
          <w:color w:val="auto"/>
        </w:rPr>
        <w:br w:type="textWrapping"/>
      </w:r>
      <w:r>
        <w:rPr>
          <w:rFonts w:hint="default" w:ascii="Arial" w:hAnsi="Arial" w:cs="Arial"/>
          <w:color w:val="auto"/>
        </w:rPr>
        <w:t>• (Optional) Roll out auto-fix mode for trusted repositories.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E34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Dipo Oyekanmi</cp:lastModifiedBy>
  <dcterms:modified xsi:type="dcterms:W3CDTF">2025-09-02T11:44:53Z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9CF8D8382B7B4826B27C7E79C24F4E5C_12</vt:lpwstr>
  </property>
</Properties>
</file>